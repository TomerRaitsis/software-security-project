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A45DA" w14:textId="77777777" w:rsidR="008374D6" w:rsidRDefault="00000000">
      <w:pPr>
        <w:pStyle w:val="Heading1"/>
        <w:jc w:val="center"/>
      </w:pPr>
      <w:r>
        <w:rPr>
          <w:color w:val="003366"/>
          <w:sz w:val="48"/>
        </w:rPr>
        <w:t>User Manual: Server</w:t>
      </w:r>
    </w:p>
    <w:p w14:paraId="35E6A878" w14:textId="77777777" w:rsidR="008374D6" w:rsidRPr="00CA2E01" w:rsidRDefault="00000000">
      <w:pPr>
        <w:pStyle w:val="Heading2"/>
        <w:rPr>
          <w:sz w:val="32"/>
          <w:szCs w:val="32"/>
        </w:rPr>
      </w:pPr>
      <w:r w:rsidRPr="00CA2E01">
        <w:rPr>
          <w:sz w:val="32"/>
          <w:szCs w:val="32"/>
        </w:rPr>
        <w:t>1. Introduction</w:t>
      </w:r>
    </w:p>
    <w:p w14:paraId="6CD9E021" w14:textId="77777777" w:rsidR="008374D6" w:rsidRPr="00CA2E01" w:rsidRDefault="00000000">
      <w:pPr>
        <w:rPr>
          <w:sz w:val="24"/>
          <w:szCs w:val="24"/>
        </w:rPr>
      </w:pPr>
      <w:r w:rsidRPr="00CA2E01">
        <w:rPr>
          <w:sz w:val="24"/>
          <w:szCs w:val="24"/>
        </w:rPr>
        <w:t>This server is designed for JWT-based authentication and role-based access authorization. It supports various user roles, including user, supervisor, and admin, with specific functionalities for each role.</w:t>
      </w:r>
    </w:p>
    <w:p w14:paraId="7D783856" w14:textId="77777777" w:rsidR="008374D6" w:rsidRPr="00CA2E01" w:rsidRDefault="00000000">
      <w:pPr>
        <w:pStyle w:val="Heading2"/>
        <w:rPr>
          <w:sz w:val="32"/>
          <w:szCs w:val="32"/>
        </w:rPr>
      </w:pPr>
      <w:r w:rsidRPr="00CA2E01">
        <w:rPr>
          <w:sz w:val="32"/>
          <w:szCs w:val="32"/>
        </w:rPr>
        <w:t>2. How to Turn On the Server</w:t>
      </w:r>
    </w:p>
    <w:p w14:paraId="0816403E" w14:textId="2C9E4B43" w:rsidR="008374D6" w:rsidRPr="00CA2E01" w:rsidRDefault="00000000" w:rsidP="00301270">
      <w:pPr>
        <w:spacing w:after="0"/>
        <w:rPr>
          <w:b/>
          <w:bCs/>
        </w:rPr>
      </w:pPr>
      <w:r w:rsidRPr="00CA2E01">
        <w:rPr>
          <w:b/>
          <w:bCs/>
        </w:rPr>
        <w:t>Prerequisites:</w:t>
      </w:r>
    </w:p>
    <w:p w14:paraId="369EEC1B" w14:textId="77777777" w:rsidR="00301270" w:rsidRPr="00CA2E01" w:rsidRDefault="00000000" w:rsidP="0030127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CA2E01">
        <w:rPr>
          <w:sz w:val="24"/>
          <w:szCs w:val="24"/>
        </w:rPr>
        <w:t>Node.js installed on your machine.</w:t>
      </w:r>
    </w:p>
    <w:p w14:paraId="77614756" w14:textId="77777777" w:rsidR="00301270" w:rsidRPr="00CA2E01" w:rsidRDefault="00000000" w:rsidP="0030127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CA2E01">
        <w:rPr>
          <w:sz w:val="24"/>
          <w:szCs w:val="24"/>
        </w:rPr>
        <w:t>MongoDB running either locally or remotely.</w:t>
      </w:r>
    </w:p>
    <w:p w14:paraId="0DEDFE48" w14:textId="77777777" w:rsidR="00301270" w:rsidRPr="00CA2E01" w:rsidRDefault="00000000" w:rsidP="00301270">
      <w:pPr>
        <w:pStyle w:val="ListBullet"/>
        <w:numPr>
          <w:ilvl w:val="0"/>
          <w:numId w:val="10"/>
        </w:numPr>
        <w:rPr>
          <w:sz w:val="24"/>
          <w:szCs w:val="24"/>
        </w:rPr>
      </w:pPr>
      <w:r w:rsidRPr="00CA2E01">
        <w:rPr>
          <w:sz w:val="24"/>
          <w:szCs w:val="24"/>
        </w:rPr>
        <w:t>Create a `.env` file in the root directory with the following content:</w:t>
      </w:r>
    </w:p>
    <w:p w14:paraId="3ED7BC41" w14:textId="2B3AE849" w:rsidR="008374D6" w:rsidRPr="00CA2E01" w:rsidRDefault="00000000" w:rsidP="00301270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  <w:r w:rsidRPr="00CA2E01">
        <w:rPr>
          <w:sz w:val="24"/>
          <w:szCs w:val="24"/>
        </w:rPr>
        <w:t>SECRET=your_jwt_secret_key</w:t>
      </w:r>
      <w:r w:rsidRPr="00CA2E01">
        <w:rPr>
          <w:sz w:val="24"/>
          <w:szCs w:val="24"/>
        </w:rPr>
        <w:br/>
        <w:t>MONGO_URI=your_mongodb_connection_string</w:t>
      </w:r>
    </w:p>
    <w:p w14:paraId="755DEBB1" w14:textId="415BA11A" w:rsidR="008374D6" w:rsidRPr="00CA2E01" w:rsidRDefault="00000000" w:rsidP="00301270">
      <w:pPr>
        <w:spacing w:after="0"/>
        <w:rPr>
          <w:b/>
          <w:bCs/>
        </w:rPr>
      </w:pPr>
      <w:r w:rsidRPr="00CA2E01">
        <w:rPr>
          <w:b/>
          <w:bCs/>
        </w:rPr>
        <w:t>Steps:</w:t>
      </w:r>
    </w:p>
    <w:p w14:paraId="79DC4812" w14:textId="418BDD5B" w:rsidR="00301270" w:rsidRPr="00CA2E01" w:rsidRDefault="0000000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Install dependencies:</w:t>
      </w:r>
      <w:r w:rsidRPr="00CA2E01">
        <w:rPr>
          <w:sz w:val="24"/>
          <w:szCs w:val="24"/>
        </w:rPr>
        <w:br/>
      </w:r>
      <w:r w:rsidR="00301270" w:rsidRPr="00CA2E01">
        <w:rPr>
          <w:sz w:val="24"/>
          <w:szCs w:val="24"/>
        </w:rPr>
        <w:t>npm install</w:t>
      </w:r>
    </w:p>
    <w:p w14:paraId="6E304561" w14:textId="77777777" w:rsidR="00301270" w:rsidRPr="00CA2E01" w:rsidRDefault="00000000" w:rsidP="0030127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Start the server:</w:t>
      </w:r>
    </w:p>
    <w:p w14:paraId="4E1BC32B" w14:textId="21C719AA" w:rsidR="008374D6" w:rsidRPr="00CA2E01" w:rsidRDefault="00000000" w:rsidP="00301270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CA2E01">
        <w:rPr>
          <w:sz w:val="24"/>
          <w:szCs w:val="24"/>
        </w:rPr>
        <w:t>npm run dev</w:t>
      </w:r>
    </w:p>
    <w:p w14:paraId="1A1B36FE" w14:textId="77777777" w:rsidR="008374D6" w:rsidRPr="00CA2E01" w:rsidRDefault="00000000">
      <w:pPr>
        <w:rPr>
          <w:sz w:val="24"/>
          <w:szCs w:val="24"/>
        </w:rPr>
      </w:pPr>
      <w:r w:rsidRPr="00CA2E01">
        <w:rPr>
          <w:sz w:val="24"/>
          <w:szCs w:val="24"/>
        </w:rPr>
        <w:t>This will start the server using `nodemon` for automatic restarts on code changes.</w:t>
      </w:r>
      <w:r w:rsidRPr="00CA2E01">
        <w:rPr>
          <w:sz w:val="24"/>
          <w:szCs w:val="24"/>
        </w:rPr>
        <w:br/>
        <w:t>The server will be listening on `http://localhost:3001`.</w:t>
      </w:r>
    </w:p>
    <w:p w14:paraId="2119771B" w14:textId="77777777" w:rsidR="008374D6" w:rsidRPr="00CA2E01" w:rsidRDefault="00000000">
      <w:pPr>
        <w:pStyle w:val="Heading2"/>
        <w:rPr>
          <w:sz w:val="32"/>
          <w:szCs w:val="32"/>
        </w:rPr>
      </w:pPr>
      <w:r w:rsidRPr="00CA2E01">
        <w:rPr>
          <w:sz w:val="32"/>
          <w:szCs w:val="32"/>
        </w:rPr>
        <w:t>3. How to Use</w:t>
      </w:r>
    </w:p>
    <w:p w14:paraId="68FB0F90" w14:textId="58737811" w:rsidR="008374D6" w:rsidRPr="00CA2E01" w:rsidRDefault="00000000">
      <w:pPr>
        <w:rPr>
          <w:b/>
          <w:bCs/>
          <w:sz w:val="24"/>
          <w:szCs w:val="24"/>
        </w:rPr>
      </w:pPr>
      <w:r w:rsidRPr="00CA2E01">
        <w:rPr>
          <w:b/>
          <w:bCs/>
          <w:sz w:val="24"/>
          <w:szCs w:val="24"/>
        </w:rPr>
        <w:t>Available Endpoints:</w:t>
      </w:r>
    </w:p>
    <w:p w14:paraId="0A7D1DFB" w14:textId="0702AD4C" w:rsidR="008C7790" w:rsidRPr="008C7790" w:rsidRDefault="008C7790">
      <w:pPr>
        <w:rPr>
          <w:b/>
          <w:bCs/>
          <w:u w:val="single"/>
        </w:rPr>
      </w:pPr>
      <w:r w:rsidRPr="008C7790">
        <w:rPr>
          <w:b/>
          <w:bCs/>
          <w:u w:val="single"/>
        </w:rPr>
        <w:t>Sign</w:t>
      </w:r>
      <w:r>
        <w:rPr>
          <w:b/>
          <w:bCs/>
          <w:u w:val="single"/>
        </w:rPr>
        <w:t>-</w:t>
      </w:r>
      <w:r w:rsidRPr="008C7790">
        <w:rPr>
          <w:b/>
          <w:bCs/>
          <w:u w:val="single"/>
        </w:rPr>
        <w:t>up:</w:t>
      </w:r>
    </w:p>
    <w:p w14:paraId="0290EF78" w14:textId="77777777" w:rsidR="008374D6" w:rsidRDefault="00000000">
      <w:r>
        <w:rPr>
          <w:b/>
        </w:rPr>
        <w:t xml:space="preserve">URL: </w:t>
      </w:r>
      <w:r>
        <w:rPr>
          <w:i/>
        </w:rPr>
        <w:t>/api/signUp</w:t>
      </w:r>
      <w:r>
        <w:rPr>
          <w:b/>
        </w:rPr>
        <w:br/>
        <w:t xml:space="preserve">Method: </w:t>
      </w:r>
      <w:r>
        <w:t>POST</w:t>
      </w:r>
      <w:r>
        <w:rPr>
          <w:b/>
        </w:rPr>
        <w:br/>
        <w:t xml:space="preserve">Description: </w:t>
      </w:r>
      <w:r>
        <w:t>Registers a new user.</w:t>
      </w:r>
      <w:r>
        <w:rPr>
          <w:b/>
        </w:rPr>
        <w:br/>
        <w:t>Body Parameters:</w:t>
      </w:r>
    </w:p>
    <w:p w14:paraId="42C5369F" w14:textId="77777777" w:rsidR="008C7790" w:rsidRDefault="00000000">
      <w:r>
        <w:t>{</w:t>
      </w:r>
    </w:p>
    <w:p w14:paraId="29ECBB69" w14:textId="77777777" w:rsidR="008C7790" w:rsidRDefault="00000000">
      <w:r>
        <w:t xml:space="preserve">'email': 'user@example.com', </w:t>
      </w:r>
      <w:r w:rsidR="008C7790">
        <w:br/>
      </w:r>
      <w:r>
        <w:t>'password': 'Password123'</w:t>
      </w:r>
    </w:p>
    <w:p w14:paraId="5D553C6E" w14:textId="77777777" w:rsidR="00CA2E01" w:rsidRDefault="00000000" w:rsidP="00CA2E01">
      <w:pPr>
        <w:rPr>
          <w:b/>
          <w:bCs/>
          <w:u w:val="single"/>
        </w:rPr>
      </w:pPr>
      <w:r>
        <w:t>}</w:t>
      </w:r>
    </w:p>
    <w:p w14:paraId="611D91C7" w14:textId="77777777" w:rsidR="00CA2E01" w:rsidRDefault="00CA2E01" w:rsidP="00CA2E01">
      <w:pPr>
        <w:rPr>
          <w:b/>
          <w:bCs/>
          <w:u w:val="single"/>
        </w:rPr>
      </w:pPr>
    </w:p>
    <w:p w14:paraId="160A34BD" w14:textId="77777777" w:rsidR="00CA2E01" w:rsidRDefault="00CA2E01" w:rsidP="00CA2E01">
      <w:pPr>
        <w:rPr>
          <w:b/>
          <w:bCs/>
          <w:u w:val="single"/>
        </w:rPr>
      </w:pPr>
    </w:p>
    <w:p w14:paraId="3177FB92" w14:textId="77777777" w:rsidR="00CA2E01" w:rsidRDefault="00CA2E01" w:rsidP="00CA2E01">
      <w:pPr>
        <w:rPr>
          <w:b/>
          <w:bCs/>
          <w:u w:val="single"/>
        </w:rPr>
      </w:pPr>
    </w:p>
    <w:p w14:paraId="4CB4E7E3" w14:textId="77777777" w:rsidR="00CA2E01" w:rsidRDefault="00CA2E01" w:rsidP="00CA2E01">
      <w:pPr>
        <w:rPr>
          <w:b/>
          <w:bCs/>
          <w:u w:val="single"/>
        </w:rPr>
      </w:pPr>
    </w:p>
    <w:p w14:paraId="13214CFA" w14:textId="62FADB1E" w:rsidR="008C7790" w:rsidRPr="00CA2E01" w:rsidRDefault="008C7790" w:rsidP="00CA2E01">
      <w:r>
        <w:rPr>
          <w:b/>
          <w:bCs/>
          <w:u w:val="single"/>
        </w:rPr>
        <w:lastRenderedPageBreak/>
        <w:t>Sign-in:</w:t>
      </w:r>
    </w:p>
    <w:p w14:paraId="5571209D" w14:textId="77777777" w:rsidR="008374D6" w:rsidRDefault="00000000">
      <w:r>
        <w:rPr>
          <w:b/>
        </w:rPr>
        <w:t xml:space="preserve">URL: </w:t>
      </w:r>
      <w:r>
        <w:rPr>
          <w:i/>
        </w:rPr>
        <w:t>/api/signIn</w:t>
      </w:r>
      <w:r>
        <w:rPr>
          <w:b/>
        </w:rPr>
        <w:br/>
        <w:t xml:space="preserve">Method: </w:t>
      </w:r>
      <w:r>
        <w:t>POST</w:t>
      </w:r>
      <w:r>
        <w:rPr>
          <w:b/>
        </w:rPr>
        <w:br/>
        <w:t xml:space="preserve">Description: </w:t>
      </w:r>
      <w:r>
        <w:t>Authenticates a user and provides a JWT token.</w:t>
      </w:r>
      <w:r>
        <w:rPr>
          <w:b/>
        </w:rPr>
        <w:br/>
        <w:t>Body Parameters:</w:t>
      </w:r>
    </w:p>
    <w:p w14:paraId="641A1D56" w14:textId="77777777" w:rsidR="008C7790" w:rsidRDefault="00000000">
      <w:r>
        <w:t>{</w:t>
      </w:r>
    </w:p>
    <w:p w14:paraId="49FF52AD" w14:textId="5ACC07B5" w:rsidR="008C7790" w:rsidRDefault="00000000" w:rsidP="008C7790">
      <w:r>
        <w:t>'email': 'user@example.com',</w:t>
      </w:r>
      <w:r w:rsidR="008C7790">
        <w:br/>
      </w:r>
      <w:r>
        <w:t xml:space="preserve"> 'password': 'Password123'</w:t>
      </w:r>
    </w:p>
    <w:p w14:paraId="6FFD0715" w14:textId="58E450DF" w:rsidR="008374D6" w:rsidRDefault="00000000">
      <w:r>
        <w:t>}</w:t>
      </w:r>
    </w:p>
    <w:p w14:paraId="3FB53E1C" w14:textId="426319ED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Get Homepage</w:t>
      </w:r>
      <w:r w:rsidRPr="008C7790">
        <w:rPr>
          <w:b/>
          <w:bCs/>
          <w:u w:val="single"/>
        </w:rPr>
        <w:t>:</w:t>
      </w:r>
    </w:p>
    <w:p w14:paraId="59059C4D" w14:textId="77777777" w:rsidR="008374D6" w:rsidRDefault="00000000">
      <w:r>
        <w:rPr>
          <w:b/>
        </w:rPr>
        <w:t xml:space="preserve">URL: </w:t>
      </w:r>
      <w:r>
        <w:rPr>
          <w:i/>
        </w:rPr>
        <w:t>/api/homeBoard</w:t>
      </w:r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home page content.</w:t>
      </w:r>
    </w:p>
    <w:p w14:paraId="3FF6E750" w14:textId="3D37EB30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Get </w:t>
      </w:r>
      <w:r>
        <w:rPr>
          <w:b/>
          <w:bCs/>
          <w:u w:val="single"/>
        </w:rPr>
        <w:t>User Homepage</w:t>
      </w:r>
      <w:r w:rsidRPr="008C7790">
        <w:rPr>
          <w:b/>
          <w:bCs/>
          <w:u w:val="single"/>
        </w:rPr>
        <w:t>:</w:t>
      </w:r>
    </w:p>
    <w:p w14:paraId="474A1090" w14:textId="77777777" w:rsidR="008374D6" w:rsidRDefault="00000000">
      <w:r>
        <w:rPr>
          <w:b/>
        </w:rPr>
        <w:t xml:space="preserve">URL: </w:t>
      </w:r>
      <w:r>
        <w:rPr>
          <w:i/>
        </w:rPr>
        <w:t>/api/userBoard</w:t>
      </w:r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user board content.</w:t>
      </w:r>
      <w:r>
        <w:rPr>
          <w:b/>
        </w:rPr>
        <w:br/>
        <w:t>Headers:</w:t>
      </w:r>
    </w:p>
    <w:p w14:paraId="0601D5D5" w14:textId="77777777" w:rsidR="008C7790" w:rsidRDefault="00000000" w:rsidP="008C7790">
      <w:r>
        <w:t>{</w:t>
      </w:r>
    </w:p>
    <w:p w14:paraId="13BF664E" w14:textId="77777777" w:rsidR="008C7790" w:rsidRDefault="00000000" w:rsidP="008C7790">
      <w:r>
        <w:t>'x-access-token': '&lt;JWT_TOKEN&gt;'</w:t>
      </w:r>
    </w:p>
    <w:p w14:paraId="775AD606" w14:textId="72D1AE32" w:rsidR="008C7790" w:rsidRDefault="00000000" w:rsidP="008C7790">
      <w:r>
        <w:t>}</w:t>
      </w:r>
    </w:p>
    <w:p w14:paraId="2C73DADA" w14:textId="632DC035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Get </w:t>
      </w:r>
      <w:r>
        <w:rPr>
          <w:b/>
          <w:bCs/>
          <w:u w:val="single"/>
        </w:rPr>
        <w:t xml:space="preserve">Supervisor </w:t>
      </w:r>
      <w:r>
        <w:rPr>
          <w:b/>
          <w:bCs/>
          <w:u w:val="single"/>
        </w:rPr>
        <w:t>Homepage</w:t>
      </w:r>
      <w:r w:rsidRPr="008C7790">
        <w:rPr>
          <w:b/>
          <w:bCs/>
          <w:u w:val="single"/>
        </w:rPr>
        <w:t>:</w:t>
      </w:r>
    </w:p>
    <w:p w14:paraId="2797AA18" w14:textId="77777777" w:rsidR="008374D6" w:rsidRDefault="00000000">
      <w:r>
        <w:rPr>
          <w:b/>
        </w:rPr>
        <w:t xml:space="preserve">URL: </w:t>
      </w:r>
      <w:r>
        <w:rPr>
          <w:i/>
        </w:rPr>
        <w:t>/api/supervisorBoard</w:t>
      </w:r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supervisor board content.</w:t>
      </w:r>
      <w:r>
        <w:rPr>
          <w:b/>
        </w:rPr>
        <w:br/>
        <w:t>Headers:</w:t>
      </w:r>
    </w:p>
    <w:p w14:paraId="006F1106" w14:textId="77777777" w:rsidR="008C7790" w:rsidRDefault="00000000">
      <w:r>
        <w:t>{</w:t>
      </w:r>
    </w:p>
    <w:p w14:paraId="2945EAC4" w14:textId="77777777" w:rsidR="008C7790" w:rsidRDefault="00000000">
      <w:r>
        <w:t xml:space="preserve">'x-access-token': </w:t>
      </w:r>
      <w:r w:rsidR="008C7790">
        <w:t xml:space="preserve"> </w:t>
      </w:r>
      <w:r>
        <w:t>'&lt;JWT_TOKEN&gt;'</w:t>
      </w:r>
    </w:p>
    <w:p w14:paraId="5B28E79A" w14:textId="4B49F4E2" w:rsidR="008C7790" w:rsidRDefault="00000000" w:rsidP="008C7790">
      <w:r>
        <w:t>}</w:t>
      </w:r>
    </w:p>
    <w:p w14:paraId="1284DD0E" w14:textId="77777777" w:rsidR="00CA2E01" w:rsidRDefault="00CA2E01" w:rsidP="00CA2E01">
      <w:pPr>
        <w:rPr>
          <w:b/>
          <w:bCs/>
          <w:u w:val="single"/>
        </w:rPr>
      </w:pPr>
    </w:p>
    <w:p w14:paraId="24A439BD" w14:textId="77777777" w:rsidR="00CA2E01" w:rsidRDefault="00CA2E01" w:rsidP="00CA2E01">
      <w:pPr>
        <w:rPr>
          <w:b/>
          <w:bCs/>
          <w:u w:val="single"/>
        </w:rPr>
      </w:pPr>
    </w:p>
    <w:p w14:paraId="1D21BA04" w14:textId="77777777" w:rsidR="00CA2E01" w:rsidRDefault="00CA2E01" w:rsidP="00CA2E01">
      <w:pPr>
        <w:rPr>
          <w:b/>
          <w:bCs/>
          <w:u w:val="single"/>
        </w:rPr>
      </w:pPr>
    </w:p>
    <w:p w14:paraId="73C6C5E1" w14:textId="77777777" w:rsidR="00CA2E01" w:rsidRDefault="00CA2E01" w:rsidP="00CA2E01">
      <w:pPr>
        <w:rPr>
          <w:b/>
          <w:bCs/>
          <w:u w:val="single"/>
        </w:rPr>
      </w:pPr>
    </w:p>
    <w:p w14:paraId="0C6D705F" w14:textId="77777777" w:rsidR="00CA2E01" w:rsidRDefault="00CA2E01" w:rsidP="00CA2E01">
      <w:pPr>
        <w:rPr>
          <w:b/>
          <w:bCs/>
          <w:u w:val="single"/>
        </w:rPr>
      </w:pPr>
    </w:p>
    <w:p w14:paraId="1E04BD8A" w14:textId="2BA24CEA" w:rsidR="008C7790" w:rsidRPr="00CA2E01" w:rsidRDefault="008C7790" w:rsidP="00CA2E01">
      <w:r>
        <w:rPr>
          <w:b/>
          <w:bCs/>
          <w:u w:val="single"/>
        </w:rPr>
        <w:lastRenderedPageBreak/>
        <w:t xml:space="preserve">Get </w:t>
      </w:r>
      <w:r>
        <w:rPr>
          <w:b/>
          <w:bCs/>
          <w:u w:val="single"/>
        </w:rPr>
        <w:t>Admin</w:t>
      </w:r>
      <w:r>
        <w:rPr>
          <w:b/>
          <w:bCs/>
          <w:u w:val="single"/>
        </w:rPr>
        <w:t xml:space="preserve"> Homepage</w:t>
      </w:r>
      <w:r w:rsidRPr="008C7790">
        <w:rPr>
          <w:b/>
          <w:bCs/>
          <w:u w:val="single"/>
        </w:rPr>
        <w:t>:</w:t>
      </w:r>
    </w:p>
    <w:p w14:paraId="44733112" w14:textId="77777777" w:rsidR="008374D6" w:rsidRDefault="00000000">
      <w:r>
        <w:rPr>
          <w:b/>
        </w:rPr>
        <w:t xml:space="preserve">URL: </w:t>
      </w:r>
      <w:r>
        <w:rPr>
          <w:i/>
        </w:rPr>
        <w:t>/api/adminBoard</w:t>
      </w:r>
      <w:r>
        <w:rPr>
          <w:b/>
        </w:rPr>
        <w:br/>
        <w:t xml:space="preserve">Method: </w:t>
      </w:r>
      <w:r>
        <w:t>GET</w:t>
      </w:r>
      <w:r>
        <w:rPr>
          <w:b/>
        </w:rPr>
        <w:br/>
        <w:t xml:space="preserve">Description: </w:t>
      </w:r>
      <w:r>
        <w:t>Returns admin board content.</w:t>
      </w:r>
      <w:r>
        <w:rPr>
          <w:b/>
        </w:rPr>
        <w:br/>
        <w:t>Headers:</w:t>
      </w:r>
    </w:p>
    <w:p w14:paraId="2245BECC" w14:textId="77777777" w:rsidR="008C7790" w:rsidRDefault="00000000">
      <w:r>
        <w:t>{</w:t>
      </w:r>
    </w:p>
    <w:p w14:paraId="68A80C50" w14:textId="77777777" w:rsidR="008C7790" w:rsidRDefault="00000000">
      <w:r>
        <w:t>'x-access-token':</w:t>
      </w:r>
      <w:r w:rsidR="008C7790">
        <w:t xml:space="preserve"> </w:t>
      </w:r>
      <w:r>
        <w:t xml:space="preserve"> '&lt;JWT_TOKEN&gt;'</w:t>
      </w:r>
    </w:p>
    <w:p w14:paraId="122E5F87" w14:textId="10F02AD6" w:rsidR="008374D6" w:rsidRDefault="00000000">
      <w:r>
        <w:t>}</w:t>
      </w:r>
    </w:p>
    <w:p w14:paraId="5492B068" w14:textId="6C5B1F17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Add Supervisor</w:t>
      </w:r>
      <w:r w:rsidRPr="008C7790">
        <w:rPr>
          <w:b/>
          <w:bCs/>
          <w:u w:val="single"/>
        </w:rPr>
        <w:t>:</w:t>
      </w:r>
    </w:p>
    <w:p w14:paraId="181373B2" w14:textId="6D79835D" w:rsidR="008374D6" w:rsidRDefault="00000000">
      <w:r>
        <w:rPr>
          <w:b/>
        </w:rPr>
        <w:t xml:space="preserve">URL: </w:t>
      </w:r>
      <w:r>
        <w:rPr>
          <w:i/>
        </w:rPr>
        <w:t>/api/addSupervisor</w:t>
      </w:r>
      <w:r>
        <w:rPr>
          <w:b/>
        </w:rPr>
        <w:br/>
        <w:t xml:space="preserve">Method: </w:t>
      </w:r>
      <w:r>
        <w:t>PUT</w:t>
      </w:r>
      <w:r>
        <w:rPr>
          <w:b/>
        </w:rPr>
        <w:br/>
        <w:t xml:space="preserve">Description: </w:t>
      </w:r>
      <w:r>
        <w:t>Adds supervisor role to a user.</w:t>
      </w:r>
      <w:r>
        <w:rPr>
          <w:b/>
        </w:rPr>
        <w:br/>
        <w:t>Headers:</w:t>
      </w:r>
    </w:p>
    <w:p w14:paraId="32C00DFD" w14:textId="77777777" w:rsidR="008C7790" w:rsidRDefault="00000000">
      <w:r>
        <w:t>{</w:t>
      </w:r>
    </w:p>
    <w:p w14:paraId="5808A4E2" w14:textId="77777777" w:rsidR="008C7790" w:rsidRDefault="00000000">
      <w:r>
        <w:t xml:space="preserve">'x-access-token': </w:t>
      </w:r>
      <w:r w:rsidR="008C7790">
        <w:t xml:space="preserve"> </w:t>
      </w:r>
      <w:r>
        <w:t>'&lt;JWT_TOKEN&gt;'</w:t>
      </w:r>
    </w:p>
    <w:p w14:paraId="611CDE21" w14:textId="59C790BE" w:rsidR="008374D6" w:rsidRDefault="00000000">
      <w:r>
        <w:t>}</w:t>
      </w:r>
    </w:p>
    <w:p w14:paraId="4F6EE3FE" w14:textId="77777777" w:rsidR="008C7790" w:rsidRDefault="008C7790" w:rsidP="008C7790">
      <w:r>
        <w:rPr>
          <w:b/>
        </w:rPr>
        <w:t>Body Parameters:</w:t>
      </w:r>
    </w:p>
    <w:p w14:paraId="6C2D5ECA" w14:textId="77777777" w:rsidR="008C7790" w:rsidRDefault="008C7790" w:rsidP="008C7790">
      <w:r>
        <w:t>{</w:t>
      </w:r>
    </w:p>
    <w:p w14:paraId="239A4B38" w14:textId="77777777" w:rsidR="008C7790" w:rsidRDefault="008C7790" w:rsidP="008C7790">
      <w:r>
        <w:t>'email': 'user@example.com'</w:t>
      </w:r>
    </w:p>
    <w:p w14:paraId="516BF264" w14:textId="45CC7F09" w:rsidR="008C7790" w:rsidRDefault="008C7790" w:rsidP="008C7790">
      <w:r>
        <w:t>}</w:t>
      </w:r>
    </w:p>
    <w:p w14:paraId="22904214" w14:textId="2ED18732" w:rsidR="008C7790" w:rsidRPr="008C7790" w:rsidRDefault="008C7790" w:rsidP="008C7790">
      <w:pPr>
        <w:rPr>
          <w:b/>
          <w:bCs/>
          <w:u w:val="single"/>
        </w:rPr>
      </w:pPr>
      <w:r>
        <w:rPr>
          <w:b/>
          <w:bCs/>
          <w:u w:val="single"/>
        </w:rPr>
        <w:t>Remove</w:t>
      </w:r>
      <w:r>
        <w:rPr>
          <w:b/>
          <w:bCs/>
          <w:u w:val="single"/>
        </w:rPr>
        <w:t xml:space="preserve"> Supervisor</w:t>
      </w:r>
      <w:r w:rsidRPr="008C7790">
        <w:rPr>
          <w:b/>
          <w:bCs/>
          <w:u w:val="single"/>
        </w:rPr>
        <w:t>:</w:t>
      </w:r>
    </w:p>
    <w:p w14:paraId="7211B260" w14:textId="77777777" w:rsidR="008C7790" w:rsidRDefault="00000000" w:rsidP="008C7790">
      <w:r>
        <w:rPr>
          <w:b/>
        </w:rPr>
        <w:t xml:space="preserve">URL: </w:t>
      </w:r>
      <w:r>
        <w:rPr>
          <w:i/>
        </w:rPr>
        <w:t>/api/removeSupervisor</w:t>
      </w:r>
      <w:r>
        <w:rPr>
          <w:b/>
        </w:rPr>
        <w:br/>
        <w:t xml:space="preserve">Method: </w:t>
      </w:r>
      <w:r>
        <w:t>PUT</w:t>
      </w:r>
      <w:r>
        <w:rPr>
          <w:b/>
        </w:rPr>
        <w:br/>
        <w:t xml:space="preserve">Description: </w:t>
      </w:r>
      <w:r>
        <w:t>Removes supervisor role from a user.</w:t>
      </w:r>
      <w:r>
        <w:rPr>
          <w:b/>
        </w:rPr>
        <w:br/>
      </w:r>
      <w:r w:rsidR="008C7790">
        <w:rPr>
          <w:b/>
        </w:rPr>
        <w:t>Headers:</w:t>
      </w:r>
    </w:p>
    <w:p w14:paraId="2BF4F002" w14:textId="77777777" w:rsidR="008C7790" w:rsidRDefault="008C7790" w:rsidP="008C7790">
      <w:r>
        <w:t>{</w:t>
      </w:r>
    </w:p>
    <w:p w14:paraId="6EA83C30" w14:textId="77777777" w:rsidR="008C7790" w:rsidRDefault="008C7790" w:rsidP="008C7790">
      <w:r>
        <w:t>'x-access-token':  '&lt;JWT_TOKEN&gt;'</w:t>
      </w:r>
    </w:p>
    <w:p w14:paraId="4719F7DF" w14:textId="77777777" w:rsidR="008C7790" w:rsidRDefault="008C7790" w:rsidP="008C7790">
      <w:r>
        <w:t>}</w:t>
      </w:r>
    </w:p>
    <w:p w14:paraId="4A46F85C" w14:textId="77777777" w:rsidR="008C7790" w:rsidRDefault="008C7790" w:rsidP="008C7790">
      <w:r>
        <w:rPr>
          <w:b/>
        </w:rPr>
        <w:t>Body Parameters:</w:t>
      </w:r>
    </w:p>
    <w:p w14:paraId="1FB2ACCD" w14:textId="77777777" w:rsidR="008C7790" w:rsidRDefault="008C7790" w:rsidP="008C7790">
      <w:r>
        <w:t>{</w:t>
      </w:r>
    </w:p>
    <w:p w14:paraId="249C03F9" w14:textId="77777777" w:rsidR="008C7790" w:rsidRDefault="008C7790" w:rsidP="008C7790">
      <w:r>
        <w:t>'email': 'user@example.com'</w:t>
      </w:r>
    </w:p>
    <w:p w14:paraId="10513696" w14:textId="77777777" w:rsidR="008C7790" w:rsidRDefault="008C7790" w:rsidP="008C7790">
      <w:r>
        <w:t>}</w:t>
      </w:r>
    </w:p>
    <w:p w14:paraId="10A01E8F" w14:textId="77777777" w:rsidR="008C7790" w:rsidRDefault="008C7790" w:rsidP="008C7790"/>
    <w:p w14:paraId="030F5CE7" w14:textId="1A2CBAAB" w:rsidR="008C7790" w:rsidRPr="00CA2E01" w:rsidRDefault="00000000" w:rsidP="008C7790">
      <w:pPr>
        <w:pStyle w:val="Heading2"/>
        <w:spacing w:after="240"/>
        <w:rPr>
          <w:sz w:val="32"/>
          <w:szCs w:val="32"/>
        </w:rPr>
      </w:pPr>
      <w:r w:rsidRPr="00CA2E01">
        <w:rPr>
          <w:sz w:val="32"/>
          <w:szCs w:val="32"/>
        </w:rPr>
        <w:lastRenderedPageBreak/>
        <w:t>4. Functionalities Overview</w:t>
      </w:r>
    </w:p>
    <w:p w14:paraId="00FCF460" w14:textId="77777777" w:rsidR="00CA2E01" w:rsidRPr="00CA2E01" w:rsidRDefault="00000000" w:rsidP="00CA2E01">
      <w:pPr>
        <w:pStyle w:val="ListNumber"/>
        <w:numPr>
          <w:ilvl w:val="0"/>
          <w:numId w:val="11"/>
        </w:numPr>
        <w:rPr>
          <w:sz w:val="24"/>
          <w:szCs w:val="24"/>
        </w:rPr>
      </w:pPr>
      <w:r w:rsidRPr="00CA2E01">
        <w:rPr>
          <w:sz w:val="24"/>
          <w:szCs w:val="24"/>
        </w:rPr>
        <w:t>User Registration and Authentication: Allows users to sign up and sign in using their email and password.</w:t>
      </w:r>
    </w:p>
    <w:p w14:paraId="08C1A53B" w14:textId="77777777" w:rsidR="00CA2E01" w:rsidRPr="00CA2E01" w:rsidRDefault="00CA2E01" w:rsidP="00CA2E01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1261558F" w14:textId="0337A500" w:rsidR="008C7790" w:rsidRPr="00CA2E01" w:rsidRDefault="00000000" w:rsidP="00CA2E01">
      <w:pPr>
        <w:pStyle w:val="ListNumber"/>
        <w:numPr>
          <w:ilvl w:val="0"/>
          <w:numId w:val="11"/>
        </w:numPr>
        <w:rPr>
          <w:sz w:val="24"/>
          <w:szCs w:val="24"/>
        </w:rPr>
      </w:pPr>
      <w:r w:rsidRPr="00CA2E01">
        <w:rPr>
          <w:sz w:val="24"/>
          <w:szCs w:val="24"/>
        </w:rPr>
        <w:t>Passwords are hashed using bcrypt for security.</w:t>
      </w:r>
      <w:r w:rsidRPr="00CA2E01">
        <w:rPr>
          <w:sz w:val="24"/>
          <w:szCs w:val="24"/>
        </w:rPr>
        <w:br/>
      </w:r>
    </w:p>
    <w:p w14:paraId="3D36DA07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Role-Based Access: Provides different access levels for users, supervisors, and admins.</w:t>
      </w:r>
      <w:r w:rsidRPr="00CA2E01">
        <w:rPr>
          <w:sz w:val="24"/>
          <w:szCs w:val="24"/>
        </w:rPr>
        <w:br/>
      </w:r>
    </w:p>
    <w:p w14:paraId="3426FB16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JWT Authentication: Uses JSON Web Tokens for session management and secure API access.</w:t>
      </w:r>
      <w:r w:rsidRPr="00CA2E01">
        <w:rPr>
          <w:sz w:val="24"/>
          <w:szCs w:val="24"/>
        </w:rPr>
        <w:br/>
      </w:r>
    </w:p>
    <w:p w14:paraId="6EE9D70A" w14:textId="16520F9C" w:rsidR="008C7790" w:rsidRPr="00CA2E01" w:rsidRDefault="00000000" w:rsidP="00CA2E01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Middleware for Validation: Includes middleware functions for validating passwords, checking if an email is already used, and verifying JWT tokens.</w:t>
      </w:r>
      <w:r w:rsidRPr="00CA2E01">
        <w:rPr>
          <w:sz w:val="24"/>
          <w:szCs w:val="24"/>
        </w:rPr>
        <w:br/>
      </w:r>
    </w:p>
    <w:p w14:paraId="35BFF699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Admin Capabilities: Admins can promote users to supervisors and demote supervisors to regular users.</w:t>
      </w:r>
      <w:r w:rsidRPr="00CA2E01">
        <w:rPr>
          <w:sz w:val="24"/>
          <w:szCs w:val="24"/>
        </w:rPr>
        <w:br/>
      </w:r>
    </w:p>
    <w:p w14:paraId="3B16A7C3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Rate Limiting: Limits the number of requests from a single IP to prevent abuse.</w:t>
      </w:r>
      <w:r w:rsidRPr="00CA2E01">
        <w:rPr>
          <w:sz w:val="24"/>
          <w:szCs w:val="24"/>
        </w:rPr>
        <w:br/>
      </w:r>
    </w:p>
    <w:p w14:paraId="70016470" w14:textId="77777777" w:rsidR="008C7790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Logging: Uses `morgan` to log HTTP requests to a file for monitoring and debugging.</w:t>
      </w:r>
      <w:r w:rsidRPr="00CA2E01">
        <w:rPr>
          <w:sz w:val="24"/>
          <w:szCs w:val="24"/>
        </w:rPr>
        <w:br/>
      </w:r>
    </w:p>
    <w:p w14:paraId="63D71F16" w14:textId="6F2EC325" w:rsidR="008374D6" w:rsidRPr="00CA2E01" w:rsidRDefault="00000000" w:rsidP="008C7790">
      <w:pPr>
        <w:pStyle w:val="ListNumber"/>
        <w:rPr>
          <w:sz w:val="24"/>
          <w:szCs w:val="24"/>
        </w:rPr>
      </w:pPr>
      <w:r w:rsidRPr="00CA2E01">
        <w:rPr>
          <w:sz w:val="24"/>
          <w:szCs w:val="24"/>
        </w:rPr>
        <w:t>HTTPS Support: Can be configured to run over HTTPS with self-signed certificates for secure communication.</w:t>
      </w:r>
      <w:r w:rsidRPr="00CA2E01">
        <w:rPr>
          <w:sz w:val="24"/>
          <w:szCs w:val="24"/>
        </w:rPr>
        <w:br/>
      </w:r>
    </w:p>
    <w:sectPr w:rsidR="008374D6" w:rsidRPr="00CA2E01" w:rsidSect="00301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0D510C6"/>
    <w:multiLevelType w:val="hybridMultilevel"/>
    <w:tmpl w:val="4CCA3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523007">
    <w:abstractNumId w:val="8"/>
  </w:num>
  <w:num w:numId="2" w16cid:durableId="1086070311">
    <w:abstractNumId w:val="6"/>
  </w:num>
  <w:num w:numId="3" w16cid:durableId="1927379237">
    <w:abstractNumId w:val="5"/>
  </w:num>
  <w:num w:numId="4" w16cid:durableId="1697265747">
    <w:abstractNumId w:val="4"/>
  </w:num>
  <w:num w:numId="5" w16cid:durableId="610362599">
    <w:abstractNumId w:val="7"/>
  </w:num>
  <w:num w:numId="6" w16cid:durableId="1446581918">
    <w:abstractNumId w:val="3"/>
  </w:num>
  <w:num w:numId="7" w16cid:durableId="1223171643">
    <w:abstractNumId w:val="2"/>
  </w:num>
  <w:num w:numId="8" w16cid:durableId="1906649613">
    <w:abstractNumId w:val="1"/>
  </w:num>
  <w:num w:numId="9" w16cid:durableId="1695379789">
    <w:abstractNumId w:val="0"/>
  </w:num>
  <w:num w:numId="10" w16cid:durableId="1706251648">
    <w:abstractNumId w:val="9"/>
  </w:num>
  <w:num w:numId="11" w16cid:durableId="91817448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1270"/>
    <w:rsid w:val="00326F90"/>
    <w:rsid w:val="008374D6"/>
    <w:rsid w:val="008C7790"/>
    <w:rsid w:val="00A26838"/>
    <w:rsid w:val="00AA1D8D"/>
    <w:rsid w:val="00B47730"/>
    <w:rsid w:val="00CA2E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272E91"/>
  <w14:defaultImageDpi w14:val="300"/>
  <w15:docId w15:val="{57FE39B0-AF41-4A2B-B9D1-306BF20FE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79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481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Yossi Elgazari</cp:lastModifiedBy>
  <cp:revision>3</cp:revision>
  <dcterms:created xsi:type="dcterms:W3CDTF">2013-12-23T23:15:00Z</dcterms:created>
  <dcterms:modified xsi:type="dcterms:W3CDTF">2024-08-02T13:59:00Z</dcterms:modified>
  <cp:category/>
</cp:coreProperties>
</file>